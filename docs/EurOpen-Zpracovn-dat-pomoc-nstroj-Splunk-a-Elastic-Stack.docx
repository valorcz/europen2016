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D6087" w14:textId="77777777" w:rsidR="00662D97" w:rsidRPr="00C84DC0" w:rsidRDefault="001648B0">
      <w:pPr>
        <w:pStyle w:val="Heading1"/>
        <w:spacing w:after="0"/>
        <w:rPr>
          <w:rFonts w:ascii="PT Serif" w:hAnsi="PT Serif"/>
          <w:lang w:val="cs-CZ"/>
        </w:rPr>
      </w:pPr>
      <w:proofErr w:type="spellStart"/>
      <w:r w:rsidRPr="00C84DC0">
        <w:rPr>
          <w:rFonts w:ascii="PT Serif" w:hAnsi="PT Serif"/>
          <w:color w:val="000000"/>
          <w:lang w:val="cs-CZ"/>
        </w:rPr>
        <w:t>EurOpen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: Zpracování dat pomocí nástrojů </w:t>
      </w:r>
      <w:proofErr w:type="spellStart"/>
      <w:r w:rsidRPr="00C84DC0">
        <w:rPr>
          <w:rFonts w:ascii="PT Serif" w:hAnsi="PT Serif"/>
          <w:color w:val="000000"/>
          <w:lang w:val="cs-CZ"/>
        </w:rPr>
        <w:t>Splunk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 a </w:t>
      </w:r>
      <w:proofErr w:type="spellStart"/>
      <w:r w:rsidRPr="00C84DC0">
        <w:rPr>
          <w:rFonts w:ascii="PT Serif" w:hAnsi="PT Serif"/>
          <w:color w:val="000000"/>
          <w:lang w:val="cs-CZ"/>
        </w:rPr>
        <w:t>Elastic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 </w:t>
      </w:r>
      <w:proofErr w:type="spellStart"/>
      <w:r w:rsidRPr="00C84DC0">
        <w:rPr>
          <w:rFonts w:ascii="PT Serif" w:hAnsi="PT Serif"/>
          <w:color w:val="000000"/>
          <w:lang w:val="cs-CZ"/>
        </w:rPr>
        <w:t>Stack</w:t>
      </w:r>
      <w:proofErr w:type="spellEnd"/>
    </w:p>
    <w:p w14:paraId="7F5D115A" w14:textId="77777777" w:rsidR="00C84DC0" w:rsidRPr="00C84DC0" w:rsidRDefault="00C84DC0">
      <w:pPr>
        <w:spacing w:after="0"/>
        <w:rPr>
          <w:rFonts w:ascii="PT Serif" w:hAnsi="PT Serif"/>
          <w:i/>
          <w:color w:val="000000"/>
          <w:lang w:val="cs-CZ"/>
        </w:rPr>
      </w:pPr>
    </w:p>
    <w:p w14:paraId="306FA2B5" w14:textId="77777777" w:rsidR="00662D97" w:rsidRPr="00C84DC0" w:rsidRDefault="001648B0">
      <w:pPr>
        <w:spacing w:after="0"/>
        <w:rPr>
          <w:rFonts w:ascii="PT Serif" w:hAnsi="PT Serif"/>
          <w:lang w:val="cs-CZ"/>
        </w:rPr>
      </w:pPr>
      <w:r w:rsidRPr="00C84DC0">
        <w:rPr>
          <w:rFonts w:ascii="PT Serif" w:hAnsi="PT Serif"/>
          <w:i/>
          <w:color w:val="000000"/>
          <w:lang w:val="cs-CZ"/>
        </w:rPr>
        <w:t>“</w:t>
      </w:r>
      <w:proofErr w:type="spellStart"/>
      <w:r w:rsidRPr="00C84DC0">
        <w:rPr>
          <w:rFonts w:ascii="PT Serif" w:hAnsi="PT Serif"/>
          <w:i/>
          <w:color w:val="000000"/>
          <w:lang w:val="cs-CZ"/>
        </w:rPr>
        <w:t>Splunk</w:t>
      </w:r>
      <w:proofErr w:type="spellEnd"/>
      <w:r w:rsidRPr="00C84DC0">
        <w:rPr>
          <w:rFonts w:ascii="PT Serif" w:hAnsi="PT Serif"/>
          <w:i/>
          <w:color w:val="000000"/>
          <w:lang w:val="cs-CZ"/>
        </w:rPr>
        <w:t xml:space="preserve"> </w:t>
      </w:r>
      <w:proofErr w:type="spellStart"/>
      <w:r w:rsidRPr="00C84DC0">
        <w:rPr>
          <w:rFonts w:ascii="PT Serif" w:hAnsi="PT Serif"/>
          <w:i/>
          <w:color w:val="000000"/>
          <w:lang w:val="cs-CZ"/>
        </w:rPr>
        <w:t>is</w:t>
      </w:r>
      <w:proofErr w:type="spellEnd"/>
      <w:r w:rsidRPr="00C84DC0">
        <w:rPr>
          <w:rFonts w:ascii="PT Serif" w:hAnsi="PT Serif"/>
          <w:i/>
          <w:color w:val="000000"/>
          <w:lang w:val="cs-CZ"/>
        </w:rPr>
        <w:t xml:space="preserve"> </w:t>
      </w:r>
      <w:proofErr w:type="spellStart"/>
      <w:r w:rsidRPr="00C84DC0">
        <w:rPr>
          <w:rFonts w:ascii="PT Serif" w:hAnsi="PT Serif"/>
          <w:i/>
          <w:color w:val="000000"/>
          <w:lang w:val="cs-CZ"/>
        </w:rPr>
        <w:t>the</w:t>
      </w:r>
      <w:proofErr w:type="spellEnd"/>
      <w:r w:rsidRPr="00C84DC0">
        <w:rPr>
          <w:rFonts w:ascii="PT Serif" w:hAnsi="PT Serif"/>
          <w:i/>
          <w:color w:val="000000"/>
          <w:lang w:val="cs-CZ"/>
        </w:rPr>
        <w:t xml:space="preserve"> </w:t>
      </w:r>
      <w:proofErr w:type="spellStart"/>
      <w:r w:rsidRPr="00C84DC0">
        <w:rPr>
          <w:rFonts w:ascii="PT Serif" w:hAnsi="PT Serif"/>
          <w:i/>
          <w:color w:val="000000"/>
          <w:lang w:val="cs-CZ"/>
        </w:rPr>
        <w:t>new</w:t>
      </w:r>
      <w:proofErr w:type="spellEnd"/>
      <w:r w:rsidRPr="00C84DC0">
        <w:rPr>
          <w:rFonts w:ascii="PT Serif" w:hAnsi="PT Serif"/>
          <w:i/>
          <w:color w:val="000000"/>
          <w:lang w:val="cs-CZ"/>
        </w:rPr>
        <w:t xml:space="preserve"> Excel!”</w:t>
      </w:r>
    </w:p>
    <w:p w14:paraId="45C1BAB7" w14:textId="77777777" w:rsidR="00662D97" w:rsidRPr="00C84DC0" w:rsidRDefault="00662D97">
      <w:pPr>
        <w:spacing w:after="0"/>
        <w:rPr>
          <w:rFonts w:ascii="PT Serif" w:hAnsi="PT Serif"/>
          <w:lang w:val="cs-CZ"/>
        </w:rPr>
      </w:pPr>
    </w:p>
    <w:p w14:paraId="3424EAD4" w14:textId="1998BFCE" w:rsidR="00662D97" w:rsidRPr="00C84DC0" w:rsidRDefault="001648B0">
      <w:pPr>
        <w:spacing w:after="0"/>
        <w:rPr>
          <w:rFonts w:ascii="PT Serif" w:hAnsi="PT Serif"/>
          <w:lang w:val="cs-CZ"/>
        </w:rPr>
      </w:pPr>
      <w:r w:rsidRPr="00C84DC0">
        <w:rPr>
          <w:rFonts w:ascii="PT Serif" w:hAnsi="PT Serif"/>
          <w:color w:val="000000"/>
          <w:lang w:val="cs-CZ"/>
        </w:rPr>
        <w:t>Není tomu tak dávno, co se ke zpracování mnoha a m</w:t>
      </w:r>
      <w:r w:rsidR="00203E46">
        <w:rPr>
          <w:rFonts w:ascii="PT Serif" w:hAnsi="PT Serif"/>
          <w:color w:val="000000"/>
          <w:lang w:val="cs-CZ"/>
        </w:rPr>
        <w:t>noha dat nezřídka používal</w:t>
      </w:r>
      <w:r w:rsidRPr="00C84DC0">
        <w:rPr>
          <w:rFonts w:ascii="PT Serif" w:hAnsi="PT Serif"/>
          <w:color w:val="000000"/>
          <w:lang w:val="cs-CZ"/>
        </w:rPr>
        <w:t xml:space="preserve"> Microsoft Excel. Ještě několik let nazpět bylo možné potkat bezpečnostní experty</w:t>
      </w:r>
      <w:r w:rsidRPr="00C84DC0">
        <w:rPr>
          <w:rFonts w:ascii="PT Serif" w:hAnsi="PT Serif"/>
          <w:color w:val="000000"/>
          <w:lang w:val="cs-CZ"/>
        </w:rPr>
        <w:t xml:space="preserve"> převádějící celou řadu forenzních nálezů a logů do CSV souborů. Na internetu se daly najít dobře dokumentované postupy využívající pokročilé vlastnosti Excelu. Jeho schopnost rychlého a interaktivního filtrování dat, jednoduchost ovládání i převodu dat do</w:t>
      </w:r>
      <w:r w:rsidRPr="00C84DC0">
        <w:rPr>
          <w:rFonts w:ascii="PT Serif" w:hAnsi="PT Serif"/>
          <w:color w:val="000000"/>
          <w:lang w:val="cs-CZ"/>
        </w:rPr>
        <w:t xml:space="preserve"> </w:t>
      </w:r>
      <w:r w:rsidR="001F40BA">
        <w:rPr>
          <w:rFonts w:ascii="PT Serif" w:hAnsi="PT Serif"/>
          <w:color w:val="000000"/>
          <w:lang w:val="cs-CZ"/>
        </w:rPr>
        <w:t>formátu, který umí zpracovat, v </w:t>
      </w:r>
      <w:r w:rsidRPr="00C84DC0">
        <w:rPr>
          <w:rFonts w:ascii="PT Serif" w:hAnsi="PT Serif"/>
          <w:color w:val="000000"/>
          <w:lang w:val="cs-CZ"/>
        </w:rPr>
        <w:t>kombinaci s vytvá</w:t>
      </w:r>
      <w:r w:rsidR="005965BA">
        <w:rPr>
          <w:rFonts w:ascii="PT Serif" w:hAnsi="PT Serif"/>
          <w:color w:val="000000"/>
          <w:lang w:val="cs-CZ"/>
        </w:rPr>
        <w:t xml:space="preserve">řením nejrůznějších grafů, </w:t>
      </w:r>
      <w:r w:rsidRPr="00C84DC0">
        <w:rPr>
          <w:rFonts w:ascii="PT Serif" w:hAnsi="PT Serif"/>
          <w:color w:val="000000"/>
          <w:lang w:val="cs-CZ"/>
        </w:rPr>
        <w:t>dlouho</w:t>
      </w:r>
      <w:r w:rsidR="005965BA">
        <w:rPr>
          <w:rFonts w:ascii="PT Serif" w:hAnsi="PT Serif"/>
          <w:color w:val="000000"/>
          <w:lang w:val="cs-CZ"/>
        </w:rPr>
        <w:t xml:space="preserve"> nenalézala přemožitele</w:t>
      </w:r>
      <w:r w:rsidR="00935C02">
        <w:rPr>
          <w:rFonts w:ascii="PT Serif" w:hAnsi="PT Serif"/>
          <w:color w:val="000000"/>
          <w:lang w:val="cs-CZ"/>
        </w:rPr>
        <w:t xml:space="preserve">. </w:t>
      </w:r>
      <w:r w:rsidRPr="00C84DC0">
        <w:rPr>
          <w:rFonts w:ascii="PT Serif" w:hAnsi="PT Serif"/>
          <w:color w:val="000000"/>
          <w:lang w:val="cs-CZ"/>
        </w:rPr>
        <w:t>A ačkoliv pro menší analýzy stále může být nástrojem více než vhodný</w:t>
      </w:r>
      <w:r w:rsidR="00C84DC0">
        <w:rPr>
          <w:rFonts w:ascii="PT Serif" w:hAnsi="PT Serif"/>
          <w:color w:val="000000"/>
          <w:lang w:val="cs-CZ"/>
        </w:rPr>
        <w:t>m, některá jeho omezení vedla k</w:t>
      </w:r>
      <w:r w:rsidR="00C84DC0">
        <w:rPr>
          <w:rFonts w:ascii="PT Serif" w:hAnsi="PT Serif"/>
          <w:color w:val="000000"/>
        </w:rPr>
        <w:t> </w:t>
      </w:r>
      <w:r w:rsidRPr="00C84DC0">
        <w:rPr>
          <w:rFonts w:ascii="PT Serif" w:hAnsi="PT Serif"/>
          <w:color w:val="000000"/>
          <w:lang w:val="cs-CZ"/>
        </w:rPr>
        <w:t xml:space="preserve">hledání dalších </w:t>
      </w:r>
      <w:r w:rsidR="0081063F">
        <w:rPr>
          <w:rFonts w:ascii="PT Serif" w:hAnsi="PT Serif"/>
          <w:color w:val="000000"/>
          <w:lang w:val="cs-CZ"/>
        </w:rPr>
        <w:t>řešení</w:t>
      </w:r>
      <w:r w:rsidRPr="00C84DC0">
        <w:rPr>
          <w:rFonts w:ascii="PT Serif" w:hAnsi="PT Serif"/>
          <w:color w:val="000000"/>
          <w:lang w:val="cs-CZ"/>
        </w:rPr>
        <w:t>. </w:t>
      </w:r>
    </w:p>
    <w:p w14:paraId="07519385" w14:textId="77777777" w:rsidR="00662D97" w:rsidRPr="00C84DC0" w:rsidRDefault="001648B0">
      <w:pPr>
        <w:spacing w:after="0"/>
        <w:rPr>
          <w:rFonts w:ascii="PT Serif" w:hAnsi="PT Serif"/>
          <w:lang w:val="cs-CZ"/>
        </w:rPr>
      </w:pPr>
      <w:r w:rsidRPr="00C84DC0">
        <w:rPr>
          <w:rFonts w:ascii="PT Serif" w:hAnsi="PT Serif"/>
          <w:noProof/>
          <w:lang w:val="cs-CZ"/>
        </w:rPr>
        <w:drawing>
          <wp:inline distT="0" distB="0" distL="0" distR="0" wp14:anchorId="0C49E126" wp14:editId="094F3504">
            <wp:extent cx="5943600" cy="34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1A40" w14:textId="77777777" w:rsidR="00662D97" w:rsidRPr="00C84DC0" w:rsidRDefault="001648B0" w:rsidP="00C84DC0">
      <w:pPr>
        <w:spacing w:after="0"/>
        <w:jc w:val="center"/>
        <w:rPr>
          <w:rFonts w:ascii="PT Serif" w:hAnsi="PT Serif"/>
          <w:lang w:val="cs-CZ"/>
        </w:rPr>
      </w:pPr>
      <w:r w:rsidRPr="00C84DC0">
        <w:rPr>
          <w:rFonts w:ascii="PT Serif" w:hAnsi="PT Serif"/>
          <w:i/>
          <w:color w:val="000000"/>
          <w:lang w:val="cs-CZ"/>
        </w:rPr>
        <w:t>Obr. 1: Ukázka vizualiza</w:t>
      </w:r>
      <w:r w:rsidRPr="00C84DC0">
        <w:rPr>
          <w:rFonts w:ascii="PT Serif" w:hAnsi="PT Serif"/>
          <w:i/>
          <w:color w:val="000000"/>
          <w:lang w:val="cs-CZ"/>
        </w:rPr>
        <w:t xml:space="preserve">ce dat v prostředí </w:t>
      </w:r>
      <w:proofErr w:type="spellStart"/>
      <w:r w:rsidRPr="00C84DC0">
        <w:rPr>
          <w:rFonts w:ascii="PT Serif" w:hAnsi="PT Serif"/>
          <w:i/>
          <w:color w:val="000000"/>
          <w:lang w:val="cs-CZ"/>
        </w:rPr>
        <w:t>Splunk</w:t>
      </w:r>
      <w:proofErr w:type="spellEnd"/>
    </w:p>
    <w:p w14:paraId="761CE748" w14:textId="77777777" w:rsidR="00662D97" w:rsidRPr="00C84DC0" w:rsidRDefault="001648B0">
      <w:pPr>
        <w:spacing w:after="0"/>
        <w:rPr>
          <w:rFonts w:ascii="PT Serif" w:hAnsi="PT Serif"/>
          <w:lang w:val="cs-CZ"/>
        </w:rPr>
      </w:pPr>
      <w:r w:rsidRPr="00C84DC0">
        <w:rPr>
          <w:rFonts w:ascii="PT Serif" w:hAnsi="PT Serif"/>
          <w:lang w:val="cs-CZ"/>
        </w:rPr>
        <w:br/>
      </w:r>
      <w:r w:rsidRPr="00C84DC0">
        <w:rPr>
          <w:rFonts w:ascii="PT Serif" w:hAnsi="PT Serif"/>
          <w:color w:val="000000"/>
          <w:lang w:val="cs-CZ"/>
        </w:rPr>
        <w:t xml:space="preserve">V tutoriálu si představíme nástroje </w:t>
      </w:r>
      <w:proofErr w:type="spellStart"/>
      <w:r w:rsidRPr="00C84DC0">
        <w:rPr>
          <w:rFonts w:ascii="PT Serif" w:hAnsi="PT Serif"/>
          <w:color w:val="000000"/>
          <w:lang w:val="cs-CZ"/>
        </w:rPr>
        <w:t>Splunk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 a </w:t>
      </w:r>
      <w:proofErr w:type="spellStart"/>
      <w:r w:rsidRPr="00C84DC0">
        <w:rPr>
          <w:rFonts w:ascii="PT Serif" w:hAnsi="PT Serif"/>
          <w:color w:val="000000"/>
          <w:lang w:val="cs-CZ"/>
        </w:rPr>
        <w:t>Elastic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 </w:t>
      </w:r>
      <w:proofErr w:type="spellStart"/>
      <w:r w:rsidRPr="00C84DC0">
        <w:rPr>
          <w:rFonts w:ascii="PT Serif" w:hAnsi="PT Serif"/>
          <w:color w:val="000000"/>
          <w:lang w:val="cs-CZ"/>
        </w:rPr>
        <w:t>Stack</w:t>
      </w:r>
      <w:proofErr w:type="spellEnd"/>
      <w:r w:rsidRPr="00C84DC0">
        <w:rPr>
          <w:rFonts w:ascii="PT Serif" w:hAnsi="PT Serif"/>
          <w:color w:val="000000"/>
          <w:lang w:val="cs-CZ"/>
        </w:rPr>
        <w:t>, jejichž použití může být stejně snadné nebo snazší než u Excelu, jejich schopnosti zpracování velkých dat ovšem mnohem větší. A nejde jen o data velká — oba nástroje um</w:t>
      </w:r>
      <w:r w:rsidRPr="00C84DC0">
        <w:rPr>
          <w:rFonts w:ascii="PT Serif" w:hAnsi="PT Serif"/>
          <w:color w:val="000000"/>
          <w:lang w:val="cs-CZ"/>
        </w:rPr>
        <w:t xml:space="preserve">í, na rozdíl od Excelu, výborně zpracovávat data získávaná v reálném čase z jiných systémů (např. </w:t>
      </w:r>
      <w:proofErr w:type="spellStart"/>
      <w:r w:rsidRPr="00C84DC0">
        <w:rPr>
          <w:rFonts w:ascii="PT Serif" w:hAnsi="PT Serif"/>
          <w:color w:val="000000"/>
          <w:lang w:val="cs-CZ"/>
        </w:rPr>
        <w:t>Twitter</w:t>
      </w:r>
      <w:proofErr w:type="spellEnd"/>
      <w:r w:rsidRPr="00C84DC0">
        <w:rPr>
          <w:rFonts w:ascii="PT Serif" w:hAnsi="PT Serif"/>
          <w:color w:val="000000"/>
          <w:lang w:val="cs-CZ"/>
        </w:rPr>
        <w:t>), obohacovat je o další informace, provádět nad nimi netriviální dotazy (do jisté míry podobné SQL dotazům nad tradičními databázemi), využívat parale</w:t>
      </w:r>
      <w:r w:rsidRPr="00C84DC0">
        <w:rPr>
          <w:rFonts w:ascii="PT Serif" w:hAnsi="PT Serif"/>
          <w:color w:val="000000"/>
          <w:lang w:val="cs-CZ"/>
        </w:rPr>
        <w:t xml:space="preserve">lních dotazů pro násobně rychlejší zpracování dat, </w:t>
      </w:r>
      <w:r w:rsidRPr="00C84DC0">
        <w:rPr>
          <w:rFonts w:ascii="PT Serif" w:hAnsi="PT Serif"/>
          <w:color w:val="000000"/>
          <w:lang w:val="cs-CZ"/>
        </w:rPr>
        <w:lastRenderedPageBreak/>
        <w:t xml:space="preserve">vytvářet jejich grafové vizualizace a nad nimi i </w:t>
      </w:r>
      <w:proofErr w:type="spellStart"/>
      <w:r w:rsidRPr="00C84DC0">
        <w:rPr>
          <w:rFonts w:ascii="PT Serif" w:hAnsi="PT Serif"/>
          <w:color w:val="000000"/>
          <w:lang w:val="cs-CZ"/>
        </w:rPr>
        <w:t>dashboardy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 a v neposlední řadě nastavovat nad zpracovanými daty notifikace.</w:t>
      </w:r>
    </w:p>
    <w:p w14:paraId="4DE1B3C9" w14:textId="77777777" w:rsidR="00662D97" w:rsidRPr="00C84DC0" w:rsidRDefault="00662D97">
      <w:pPr>
        <w:spacing w:after="0"/>
        <w:rPr>
          <w:rFonts w:ascii="PT Serif" w:hAnsi="PT Serif"/>
          <w:lang w:val="cs-CZ"/>
        </w:rPr>
      </w:pPr>
    </w:p>
    <w:p w14:paraId="66BAFEF5" w14:textId="28DD81BF" w:rsidR="00662D97" w:rsidRPr="00C84DC0" w:rsidRDefault="001648B0">
      <w:pPr>
        <w:spacing w:after="0"/>
        <w:rPr>
          <w:rFonts w:ascii="PT Serif" w:hAnsi="PT Serif"/>
          <w:lang w:val="cs-CZ"/>
        </w:rPr>
      </w:pPr>
      <w:proofErr w:type="spellStart"/>
      <w:r w:rsidRPr="00C84DC0">
        <w:rPr>
          <w:rFonts w:ascii="PT Serif" w:hAnsi="PT Serif"/>
          <w:color w:val="000000"/>
          <w:lang w:val="cs-CZ"/>
        </w:rPr>
        <w:t>Splunk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 je komerční řešení pro zpracování velkých objemů více či méně strukturo</w:t>
      </w:r>
      <w:r w:rsidRPr="00C84DC0">
        <w:rPr>
          <w:rFonts w:ascii="PT Serif" w:hAnsi="PT Serif"/>
          <w:color w:val="000000"/>
          <w:lang w:val="cs-CZ"/>
        </w:rPr>
        <w:t xml:space="preserve">vaných dat, </w:t>
      </w:r>
      <w:proofErr w:type="spellStart"/>
      <w:r w:rsidRPr="00C84DC0">
        <w:rPr>
          <w:rFonts w:ascii="PT Serif" w:hAnsi="PT Serif"/>
          <w:color w:val="000000"/>
          <w:lang w:val="cs-CZ"/>
        </w:rPr>
        <w:t>Elastic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 </w:t>
      </w:r>
      <w:proofErr w:type="spellStart"/>
      <w:r w:rsidRPr="00C84DC0">
        <w:rPr>
          <w:rFonts w:ascii="PT Serif" w:hAnsi="PT Serif"/>
          <w:color w:val="000000"/>
          <w:lang w:val="cs-CZ"/>
        </w:rPr>
        <w:t>Stack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 (dříve </w:t>
      </w:r>
      <w:r w:rsidR="00646302">
        <w:rPr>
          <w:rFonts w:ascii="PT Serif" w:hAnsi="PT Serif"/>
          <w:color w:val="000000"/>
          <w:lang w:val="cs-CZ"/>
        </w:rPr>
        <w:t xml:space="preserve">a častěji </w:t>
      </w:r>
      <w:r w:rsidRPr="00C84DC0">
        <w:rPr>
          <w:rFonts w:ascii="PT Serif" w:hAnsi="PT Serif"/>
          <w:color w:val="000000"/>
          <w:lang w:val="cs-CZ"/>
        </w:rPr>
        <w:t xml:space="preserve">známý jako ELK, kombinace řešení </w:t>
      </w:r>
      <w:proofErr w:type="spellStart"/>
      <w:r w:rsidRPr="00C84DC0">
        <w:rPr>
          <w:rFonts w:ascii="PT Serif" w:hAnsi="PT Serif"/>
          <w:color w:val="000000"/>
          <w:lang w:val="cs-CZ"/>
        </w:rPr>
        <w:t>Elasticsearch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, </w:t>
      </w:r>
      <w:proofErr w:type="spellStart"/>
      <w:r w:rsidRPr="00C84DC0">
        <w:rPr>
          <w:rFonts w:ascii="PT Serif" w:hAnsi="PT Serif"/>
          <w:color w:val="000000"/>
          <w:lang w:val="cs-CZ"/>
        </w:rPr>
        <w:t>Logstash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 a </w:t>
      </w:r>
      <w:proofErr w:type="spellStart"/>
      <w:r w:rsidRPr="00C84DC0">
        <w:rPr>
          <w:rFonts w:ascii="PT Serif" w:hAnsi="PT Serif"/>
          <w:color w:val="000000"/>
          <w:lang w:val="cs-CZ"/>
        </w:rPr>
        <w:t>Kibana</w:t>
      </w:r>
      <w:proofErr w:type="spellEnd"/>
      <w:r w:rsidRPr="00C84DC0">
        <w:rPr>
          <w:rFonts w:ascii="PT Serif" w:hAnsi="PT Serif"/>
          <w:color w:val="000000"/>
          <w:lang w:val="cs-CZ"/>
        </w:rPr>
        <w:t>) je open source varianta téhož.</w:t>
      </w:r>
      <w:r w:rsidRPr="00C84DC0">
        <w:rPr>
          <w:rFonts w:ascii="PT Serif" w:hAnsi="PT Serif"/>
          <w:lang w:val="cs-CZ"/>
        </w:rPr>
        <w:br/>
      </w:r>
    </w:p>
    <w:p w14:paraId="2ED3EE26" w14:textId="77777777" w:rsidR="00662D97" w:rsidRPr="00C84DC0" w:rsidRDefault="001648B0">
      <w:pPr>
        <w:spacing w:after="0"/>
        <w:rPr>
          <w:rFonts w:ascii="PT Serif" w:hAnsi="PT Serif"/>
          <w:lang w:val="cs-CZ"/>
        </w:rPr>
      </w:pPr>
      <w:r w:rsidRPr="00C84DC0">
        <w:rPr>
          <w:rFonts w:ascii="PT Serif" w:hAnsi="PT Serif"/>
          <w:noProof/>
          <w:lang w:val="cs-CZ"/>
        </w:rPr>
        <w:drawing>
          <wp:inline distT="0" distB="0" distL="0" distR="0" wp14:anchorId="3EB1957F" wp14:editId="3DC10812">
            <wp:extent cx="5943600" cy="3731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E5EC" w14:textId="77777777" w:rsidR="00662D97" w:rsidRPr="00C84DC0" w:rsidRDefault="001648B0" w:rsidP="00C84DC0">
      <w:pPr>
        <w:spacing w:after="0"/>
        <w:jc w:val="center"/>
        <w:rPr>
          <w:rFonts w:ascii="PT Serif" w:hAnsi="PT Serif"/>
          <w:lang w:val="cs-CZ"/>
        </w:rPr>
      </w:pPr>
      <w:r w:rsidRPr="00C84DC0">
        <w:rPr>
          <w:rFonts w:ascii="PT Serif" w:hAnsi="PT Serif"/>
          <w:i/>
          <w:color w:val="000000"/>
          <w:lang w:val="cs-CZ"/>
        </w:rPr>
        <w:t>Obr. 2: Ukázka vizualizace dat v prostředí Kibana4</w:t>
      </w:r>
    </w:p>
    <w:p w14:paraId="7A785876" w14:textId="77777777" w:rsidR="00662D97" w:rsidRPr="00C84DC0" w:rsidRDefault="00662D97">
      <w:pPr>
        <w:spacing w:after="0"/>
        <w:rPr>
          <w:rFonts w:ascii="PT Serif" w:hAnsi="PT Serif"/>
          <w:lang w:val="cs-CZ"/>
        </w:rPr>
      </w:pPr>
    </w:p>
    <w:p w14:paraId="75E69CE0" w14:textId="4506225E" w:rsidR="00662D97" w:rsidRPr="00C84DC0" w:rsidRDefault="001648B0">
      <w:pPr>
        <w:spacing w:after="0"/>
        <w:rPr>
          <w:rFonts w:ascii="PT Serif" w:hAnsi="PT Serif"/>
          <w:lang w:val="cs-CZ"/>
        </w:rPr>
      </w:pPr>
      <w:r w:rsidRPr="00C84DC0">
        <w:rPr>
          <w:rFonts w:ascii="PT Serif" w:hAnsi="PT Serif"/>
          <w:color w:val="000000"/>
          <w:lang w:val="cs-CZ"/>
        </w:rPr>
        <w:t>Čemu se tutoriál n</w:t>
      </w:r>
      <w:r w:rsidR="00E46BE4">
        <w:rPr>
          <w:rFonts w:ascii="PT Serif" w:hAnsi="PT Serif"/>
          <w:color w:val="000000"/>
          <w:lang w:val="cs-CZ"/>
        </w:rPr>
        <w:t xml:space="preserve">ebude věnovat je </w:t>
      </w:r>
      <w:proofErr w:type="spellStart"/>
      <w:r w:rsidR="00E46BE4">
        <w:rPr>
          <w:rFonts w:ascii="PT Serif" w:hAnsi="PT Serif"/>
          <w:color w:val="000000"/>
          <w:lang w:val="cs-CZ"/>
        </w:rPr>
        <w:t>škálování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 těchto </w:t>
      </w:r>
      <w:r w:rsidR="00031099">
        <w:rPr>
          <w:rFonts w:ascii="PT Serif" w:hAnsi="PT Serif"/>
          <w:color w:val="000000"/>
          <w:lang w:val="cs-CZ"/>
        </w:rPr>
        <w:t>systémů</w:t>
      </w:r>
      <w:r w:rsidRPr="00C84DC0">
        <w:rPr>
          <w:rFonts w:ascii="PT Serif" w:hAnsi="PT Serif"/>
          <w:color w:val="000000"/>
          <w:lang w:val="cs-CZ"/>
        </w:rPr>
        <w:t xml:space="preserve"> pro opravdu velké datové objemy, neboť s tím nemá ani jeden z autorů žádné zkušenosti. Naopak mají zkušenosti s využitím těchto systémů pro praktické každodenní aplikace v oblasti bezpečnosti či monitoringu dat.</w:t>
      </w:r>
      <w:r w:rsidRPr="00C84DC0">
        <w:rPr>
          <w:rFonts w:ascii="PT Serif" w:hAnsi="PT Serif"/>
          <w:lang w:val="cs-CZ"/>
        </w:rPr>
        <w:br/>
      </w:r>
    </w:p>
    <w:p w14:paraId="2B1D40E0" w14:textId="521D8433" w:rsidR="00662D97" w:rsidRPr="000C19E2" w:rsidRDefault="001648B0">
      <w:pPr>
        <w:spacing w:after="0"/>
        <w:rPr>
          <w:rFonts w:ascii="PT Serif" w:hAnsi="PT Serif"/>
          <w:lang w:val="cs-CZ"/>
        </w:rPr>
      </w:pPr>
      <w:r w:rsidRPr="00C84DC0">
        <w:rPr>
          <w:rFonts w:ascii="PT Serif" w:hAnsi="PT Serif"/>
          <w:color w:val="000000"/>
          <w:lang w:val="cs-CZ"/>
        </w:rPr>
        <w:t>K</w:t>
      </w:r>
      <w:r w:rsidRPr="00C84DC0">
        <w:rPr>
          <w:rFonts w:ascii="PT Serif" w:hAnsi="PT Serif"/>
          <w:color w:val="000000"/>
          <w:lang w:val="cs-CZ"/>
        </w:rPr>
        <w:t xml:space="preserve"> čemu se tedy takové systémy dají využít </w:t>
      </w:r>
      <w:r w:rsidR="00E46BE4">
        <w:rPr>
          <w:rFonts w:ascii="PT Serif" w:hAnsi="PT Serif"/>
          <w:color w:val="000000"/>
          <w:lang w:val="cs-CZ"/>
        </w:rPr>
        <w:t>právě ve vaší organizaci</w:t>
      </w:r>
      <w:r w:rsidR="00402652">
        <w:rPr>
          <w:rFonts w:ascii="PT Serif" w:hAnsi="PT Serif"/>
          <w:color w:val="000000"/>
          <w:lang w:val="cs-CZ"/>
        </w:rPr>
        <w:t xml:space="preserve"> a pro zlepšení bezpečnosti</w:t>
      </w:r>
      <w:r w:rsidRPr="00C84DC0">
        <w:rPr>
          <w:rFonts w:ascii="PT Serif" w:hAnsi="PT Serif"/>
          <w:color w:val="000000"/>
          <w:lang w:val="cs-CZ"/>
        </w:rPr>
        <w:t>?</w:t>
      </w:r>
    </w:p>
    <w:p w14:paraId="1C4EA2D3" w14:textId="77777777" w:rsidR="00662D97" w:rsidRPr="00C84DC0" w:rsidRDefault="00662D97">
      <w:pPr>
        <w:spacing w:after="0"/>
        <w:rPr>
          <w:rFonts w:ascii="PT Serif" w:hAnsi="PT Serif"/>
          <w:lang w:val="cs-CZ"/>
        </w:rPr>
      </w:pPr>
    </w:p>
    <w:p w14:paraId="0FC93D24" w14:textId="162A4F21" w:rsidR="00662D97" w:rsidRDefault="001648B0">
      <w:pPr>
        <w:spacing w:after="0"/>
        <w:rPr>
          <w:rFonts w:ascii="PT Serif" w:hAnsi="PT Serif"/>
          <w:color w:val="000000"/>
          <w:lang w:val="cs-CZ"/>
        </w:rPr>
      </w:pPr>
      <w:r w:rsidRPr="00C84DC0">
        <w:rPr>
          <w:rFonts w:ascii="PT Serif" w:hAnsi="PT Serif"/>
          <w:color w:val="000000"/>
          <w:lang w:val="cs-CZ"/>
        </w:rPr>
        <w:t>Dle zkušenosti autorů stále existují týmy, které pro zpracování logů používají své ručně psané programy vzniklé před mnoha lety. Ačkoliv</w:t>
      </w:r>
      <w:r w:rsidR="00E46BE4">
        <w:rPr>
          <w:rFonts w:ascii="PT Serif" w:hAnsi="PT Serif"/>
          <w:color w:val="000000"/>
          <w:lang w:val="cs-CZ"/>
        </w:rPr>
        <w:t xml:space="preserve"> dostatečně</w:t>
      </w:r>
      <w:r w:rsidRPr="00C84DC0">
        <w:rPr>
          <w:rFonts w:ascii="PT Serif" w:hAnsi="PT Serif"/>
          <w:color w:val="000000"/>
          <w:lang w:val="cs-CZ"/>
        </w:rPr>
        <w:t xml:space="preserve"> fungují a reporty z nich stále c</w:t>
      </w:r>
      <w:r w:rsidRPr="00C84DC0">
        <w:rPr>
          <w:rFonts w:ascii="PT Serif" w:hAnsi="PT Serif"/>
          <w:color w:val="000000"/>
          <w:lang w:val="cs-CZ"/>
        </w:rPr>
        <w:t xml:space="preserve">hodí, jejich udržování, opravy a přizpůsobování novým zařízením i novým </w:t>
      </w:r>
      <w:r w:rsidR="00E46BE4">
        <w:rPr>
          <w:rFonts w:ascii="PT Serif" w:hAnsi="PT Serif"/>
          <w:color w:val="000000"/>
          <w:lang w:val="cs-CZ"/>
        </w:rPr>
        <w:t>typům dat vyžadují nemalé úsilí.</w:t>
      </w:r>
    </w:p>
    <w:p w14:paraId="2236A4A9" w14:textId="77777777" w:rsidR="00E46BE4" w:rsidRDefault="00E46BE4">
      <w:pPr>
        <w:spacing w:after="0"/>
        <w:rPr>
          <w:rFonts w:ascii="PT Serif" w:hAnsi="PT Serif"/>
          <w:lang w:val="cs-CZ"/>
        </w:rPr>
      </w:pPr>
    </w:p>
    <w:p w14:paraId="363B424E" w14:textId="77777777" w:rsidR="00662D97" w:rsidRPr="00C84DC0" w:rsidRDefault="001648B0">
      <w:pPr>
        <w:spacing w:after="0"/>
        <w:rPr>
          <w:rFonts w:ascii="PT Serif" w:hAnsi="PT Serif"/>
          <w:lang w:val="cs-CZ"/>
        </w:rPr>
      </w:pPr>
      <w:r w:rsidRPr="00C84DC0">
        <w:rPr>
          <w:rFonts w:ascii="PT Serif" w:hAnsi="PT Serif"/>
          <w:color w:val="000000"/>
          <w:lang w:val="cs-CZ"/>
        </w:rPr>
        <w:lastRenderedPageBreak/>
        <w:t xml:space="preserve">Zkusíme si proto nastavit vlastní </w:t>
      </w:r>
      <w:proofErr w:type="spellStart"/>
      <w:r w:rsidRPr="00C84DC0">
        <w:rPr>
          <w:rFonts w:ascii="PT Serif" w:hAnsi="PT Serif"/>
          <w:color w:val="000000"/>
          <w:lang w:val="cs-CZ"/>
        </w:rPr>
        <w:t>Splunk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 a ukázat si, jakým způsobem je možné do něj dostat požadovaná data, jak vypadá dotazovací jazyk a jaké možno</w:t>
      </w:r>
      <w:r w:rsidRPr="00C84DC0">
        <w:rPr>
          <w:rFonts w:ascii="PT Serif" w:hAnsi="PT Serif"/>
          <w:color w:val="000000"/>
          <w:lang w:val="cs-CZ"/>
        </w:rPr>
        <w:t xml:space="preserve">sti vizualizace poskytuje. Totéž se poté pokusíme do nějaké míry replikovat i nad </w:t>
      </w:r>
      <w:proofErr w:type="spellStart"/>
      <w:r w:rsidRPr="00C84DC0">
        <w:rPr>
          <w:rFonts w:ascii="PT Serif" w:hAnsi="PT Serif"/>
          <w:color w:val="000000"/>
          <w:lang w:val="cs-CZ"/>
        </w:rPr>
        <w:t>ElasticStackem</w:t>
      </w:r>
      <w:proofErr w:type="spellEnd"/>
      <w:r w:rsidRPr="00C84DC0">
        <w:rPr>
          <w:rFonts w:ascii="PT Serif" w:hAnsi="PT Serif"/>
          <w:color w:val="000000"/>
          <w:lang w:val="cs-CZ"/>
        </w:rPr>
        <w:t>, ukážeme si rozdíly i společné vlastnosti. </w:t>
      </w:r>
    </w:p>
    <w:p w14:paraId="1A6B74F8" w14:textId="77777777" w:rsidR="00662D97" w:rsidRPr="00C84DC0" w:rsidRDefault="00662D97">
      <w:pPr>
        <w:spacing w:after="0"/>
        <w:rPr>
          <w:rFonts w:ascii="PT Serif" w:hAnsi="PT Serif"/>
          <w:lang w:val="cs-CZ"/>
        </w:rPr>
      </w:pPr>
    </w:p>
    <w:p w14:paraId="38487CDD" w14:textId="348BE212" w:rsidR="00666598" w:rsidRDefault="001648B0">
      <w:pPr>
        <w:spacing w:after="0"/>
        <w:rPr>
          <w:rFonts w:ascii="PT Serif" w:hAnsi="PT Serif"/>
          <w:color w:val="000000"/>
          <w:lang w:val="cs-CZ"/>
        </w:rPr>
      </w:pPr>
      <w:r w:rsidRPr="00C84DC0">
        <w:rPr>
          <w:rFonts w:ascii="PT Serif" w:hAnsi="PT Serif"/>
          <w:color w:val="000000"/>
          <w:lang w:val="cs-CZ"/>
        </w:rPr>
        <w:t>Nejčastěji</w:t>
      </w:r>
      <w:r w:rsidRPr="00C84DC0">
        <w:rPr>
          <w:rFonts w:ascii="PT Serif" w:hAnsi="PT Serif"/>
          <w:color w:val="000000"/>
          <w:lang w:val="cs-CZ"/>
        </w:rPr>
        <w:t xml:space="preserve"> se </w:t>
      </w:r>
      <w:r w:rsidR="007945B8">
        <w:rPr>
          <w:rFonts w:ascii="PT Serif" w:hAnsi="PT Serif"/>
          <w:color w:val="000000"/>
          <w:lang w:val="cs-CZ"/>
        </w:rPr>
        <w:t>ob</w:t>
      </w:r>
      <w:r w:rsidR="00106E90">
        <w:rPr>
          <w:rFonts w:ascii="PT Serif" w:hAnsi="PT Serif"/>
          <w:color w:val="000000"/>
          <w:lang w:val="cs-CZ"/>
        </w:rPr>
        <w:t xml:space="preserve">ě řešení </w:t>
      </w:r>
      <w:r w:rsidRPr="00C84DC0">
        <w:rPr>
          <w:rFonts w:ascii="PT Serif" w:hAnsi="PT Serif"/>
          <w:color w:val="000000"/>
          <w:lang w:val="cs-CZ"/>
        </w:rPr>
        <w:t>používají na zpracování dat v časových řadách, tedy právě na logy, záznamy událostí či</w:t>
      </w:r>
      <w:r w:rsidRPr="00C84DC0">
        <w:rPr>
          <w:rFonts w:ascii="PT Serif" w:hAnsi="PT Serif"/>
          <w:color w:val="000000"/>
          <w:lang w:val="cs-CZ"/>
        </w:rPr>
        <w:t xml:space="preserve"> měření daných veličin v </w:t>
      </w:r>
      <w:r w:rsidR="007945B8">
        <w:rPr>
          <w:rFonts w:ascii="PT Serif" w:hAnsi="PT Serif"/>
          <w:color w:val="000000"/>
          <w:lang w:val="cs-CZ"/>
        </w:rPr>
        <w:t>časových</w:t>
      </w:r>
      <w:r w:rsidRPr="00C84DC0">
        <w:rPr>
          <w:rFonts w:ascii="PT Serif" w:hAnsi="PT Serif"/>
          <w:color w:val="000000"/>
          <w:lang w:val="cs-CZ"/>
        </w:rPr>
        <w:t xml:space="preserve"> inte</w:t>
      </w:r>
      <w:r w:rsidR="007945B8">
        <w:rPr>
          <w:rFonts w:ascii="PT Serif" w:hAnsi="PT Serif"/>
          <w:color w:val="000000"/>
          <w:lang w:val="cs-CZ"/>
        </w:rPr>
        <w:t xml:space="preserve">rvalech. </w:t>
      </w:r>
      <w:r w:rsidR="000C19E2">
        <w:rPr>
          <w:rFonts w:ascii="PT Serif" w:hAnsi="PT Serif"/>
          <w:color w:val="000000"/>
          <w:lang w:val="cs-CZ"/>
        </w:rPr>
        <w:t xml:space="preserve">Zkusíme alespoň v rychlosti nastínit, jakým způsobem je možné posílat logy do jednoho či druhého </w:t>
      </w:r>
      <w:r w:rsidR="00106E90">
        <w:rPr>
          <w:rFonts w:ascii="PT Serif" w:hAnsi="PT Serif"/>
          <w:color w:val="000000"/>
          <w:lang w:val="cs-CZ"/>
        </w:rPr>
        <w:t xml:space="preserve">systému </w:t>
      </w:r>
      <w:r w:rsidR="000C19E2">
        <w:rPr>
          <w:rFonts w:ascii="PT Serif" w:hAnsi="PT Serif"/>
          <w:color w:val="000000"/>
          <w:lang w:val="cs-CZ"/>
        </w:rPr>
        <w:t>tak, aby byl možné využít centralizovaného zpracování dat jejich pomocí.</w:t>
      </w:r>
    </w:p>
    <w:p w14:paraId="0418C7AD" w14:textId="77777777" w:rsidR="00666598" w:rsidRDefault="00666598">
      <w:pPr>
        <w:spacing w:after="0"/>
        <w:rPr>
          <w:rFonts w:ascii="PT Serif" w:hAnsi="PT Serif"/>
          <w:color w:val="000000"/>
          <w:lang w:val="cs-CZ"/>
        </w:rPr>
      </w:pPr>
    </w:p>
    <w:p w14:paraId="5FBD8D00" w14:textId="77777777" w:rsidR="000A0D99" w:rsidRDefault="000C19E2">
      <w:pPr>
        <w:spacing w:after="0"/>
        <w:rPr>
          <w:rFonts w:ascii="PT Serif" w:hAnsi="PT Serif"/>
          <w:color w:val="000000"/>
          <w:lang w:val="cs-CZ"/>
        </w:rPr>
      </w:pPr>
      <w:r>
        <w:rPr>
          <w:rFonts w:ascii="PT Serif" w:hAnsi="PT Serif"/>
          <w:color w:val="000000"/>
          <w:lang w:val="cs-CZ"/>
        </w:rPr>
        <w:t>Z</w:t>
      </w:r>
      <w:r w:rsidR="007945B8">
        <w:rPr>
          <w:rFonts w:ascii="PT Serif" w:hAnsi="PT Serif"/>
          <w:color w:val="000000"/>
          <w:lang w:val="cs-CZ"/>
        </w:rPr>
        <w:t xml:space="preserve"> vizualizací</w:t>
      </w:r>
      <w:r w:rsidR="001648B0" w:rsidRPr="00C84DC0">
        <w:rPr>
          <w:rFonts w:ascii="PT Serif" w:hAnsi="PT Serif"/>
          <w:color w:val="000000"/>
          <w:lang w:val="cs-CZ"/>
        </w:rPr>
        <w:t xml:space="preserve"> </w:t>
      </w:r>
      <w:r>
        <w:rPr>
          <w:rFonts w:ascii="PT Serif" w:hAnsi="PT Serif"/>
          <w:color w:val="000000"/>
          <w:lang w:val="cs-CZ"/>
        </w:rPr>
        <w:t xml:space="preserve">pak </w:t>
      </w:r>
      <w:r w:rsidR="001648B0" w:rsidRPr="00C84DC0">
        <w:rPr>
          <w:rFonts w:ascii="PT Serif" w:hAnsi="PT Serif"/>
          <w:color w:val="000000"/>
          <w:lang w:val="cs-CZ"/>
        </w:rPr>
        <w:t>bývá</w:t>
      </w:r>
      <w:r w:rsidR="000A00F9">
        <w:rPr>
          <w:rFonts w:ascii="PT Serif" w:hAnsi="PT Serif"/>
          <w:color w:val="000000"/>
          <w:lang w:val="cs-CZ"/>
        </w:rPr>
        <w:t xml:space="preserve"> velmi oblíbenou</w:t>
      </w:r>
      <w:r w:rsidR="001648B0" w:rsidRPr="00C84DC0">
        <w:rPr>
          <w:rFonts w:ascii="PT Serif" w:hAnsi="PT Serif"/>
          <w:color w:val="000000"/>
          <w:lang w:val="cs-CZ"/>
        </w:rPr>
        <w:t xml:space="preserve"> časový histogram, který ukazuje, kolik událostí se objevilo v kterém okamžiku. Krom pravidelného přehledu o tom, že</w:t>
      </w:r>
      <w:r w:rsidR="007945B8">
        <w:rPr>
          <w:rFonts w:ascii="PT Serif" w:hAnsi="PT Serif"/>
          <w:color w:val="000000"/>
          <w:lang w:val="cs-CZ"/>
        </w:rPr>
        <w:t xml:space="preserve"> všechny</w:t>
      </w:r>
      <w:r w:rsidR="001648B0" w:rsidRPr="00C84DC0">
        <w:rPr>
          <w:rFonts w:ascii="PT Serif" w:hAnsi="PT Serif"/>
          <w:color w:val="000000"/>
          <w:lang w:val="cs-CZ"/>
        </w:rPr>
        <w:t xml:space="preserve"> systémy fungují jak mají, nám taková informace může usn</w:t>
      </w:r>
      <w:r w:rsidR="001648B0" w:rsidRPr="00C84DC0">
        <w:rPr>
          <w:rFonts w:ascii="PT Serif" w:hAnsi="PT Serif"/>
          <w:color w:val="000000"/>
          <w:lang w:val="cs-CZ"/>
        </w:rPr>
        <w:t xml:space="preserve">adnit budoucí plánování infrastruktury (např. u velikosti datových toků, počtu zpracovaných e-mailů, četnosti HTTP dotazů) či </w:t>
      </w:r>
      <w:r w:rsidR="007945B8">
        <w:rPr>
          <w:rFonts w:ascii="PT Serif" w:hAnsi="PT Serif"/>
          <w:color w:val="000000"/>
          <w:lang w:val="cs-CZ"/>
        </w:rPr>
        <w:t>zvýraznit</w:t>
      </w:r>
      <w:r w:rsidR="001648B0" w:rsidRPr="00C84DC0">
        <w:rPr>
          <w:rFonts w:ascii="PT Serif" w:hAnsi="PT Serif"/>
          <w:color w:val="000000"/>
          <w:lang w:val="cs-CZ"/>
        </w:rPr>
        <w:t xml:space="preserve"> věci</w:t>
      </w:r>
      <w:r w:rsidR="007945B8">
        <w:rPr>
          <w:rFonts w:ascii="PT Serif" w:hAnsi="PT Serif"/>
          <w:color w:val="000000"/>
          <w:lang w:val="cs-CZ"/>
        </w:rPr>
        <w:t xml:space="preserve"> na první pohled</w:t>
      </w:r>
      <w:r w:rsidR="001648B0" w:rsidRPr="00C84DC0">
        <w:rPr>
          <w:rFonts w:ascii="PT Serif" w:hAnsi="PT Serif"/>
          <w:color w:val="000000"/>
          <w:lang w:val="cs-CZ"/>
        </w:rPr>
        <w:t xml:space="preserve"> méně viditelné (může se týkat výpadku záloh, příchozích phishingových kampaní či nadměrného provozu v nečekaných částe</w:t>
      </w:r>
      <w:r w:rsidR="001648B0" w:rsidRPr="00C84DC0">
        <w:rPr>
          <w:rFonts w:ascii="PT Serif" w:hAnsi="PT Serif"/>
          <w:color w:val="000000"/>
          <w:lang w:val="cs-CZ"/>
        </w:rPr>
        <w:t>ch sítě).</w:t>
      </w:r>
      <w:r w:rsidR="00C84DC0">
        <w:rPr>
          <w:rFonts w:ascii="PT Serif" w:hAnsi="PT Serif"/>
          <w:color w:val="000000"/>
          <w:lang w:val="cs-CZ"/>
        </w:rPr>
        <w:t xml:space="preserve"> </w:t>
      </w:r>
    </w:p>
    <w:p w14:paraId="2A89CAC8" w14:textId="77777777" w:rsidR="000A0D99" w:rsidRDefault="000A0D99">
      <w:pPr>
        <w:spacing w:after="0"/>
        <w:rPr>
          <w:rFonts w:ascii="PT Serif" w:hAnsi="PT Serif"/>
          <w:color w:val="000000"/>
          <w:lang w:val="cs-CZ"/>
        </w:rPr>
      </w:pPr>
    </w:p>
    <w:p w14:paraId="2772FE46" w14:textId="43113A64" w:rsidR="00662D97" w:rsidRPr="00C84DC0" w:rsidRDefault="00C84DC0">
      <w:pPr>
        <w:spacing w:after="0"/>
        <w:rPr>
          <w:rFonts w:ascii="PT Serif" w:hAnsi="PT Serif"/>
          <w:lang w:val="cs-CZ"/>
        </w:rPr>
      </w:pPr>
      <w:r>
        <w:rPr>
          <w:rFonts w:ascii="PT Serif" w:hAnsi="PT Serif"/>
          <w:color w:val="000000"/>
          <w:lang w:val="cs-CZ"/>
        </w:rPr>
        <w:t xml:space="preserve">Vývojáři aplikací mohou do obou řešení zasílat aplikační </w:t>
      </w:r>
      <w:r w:rsidR="000A0D99">
        <w:rPr>
          <w:rFonts w:ascii="PT Serif" w:hAnsi="PT Serif"/>
          <w:color w:val="000000"/>
          <w:lang w:val="cs-CZ"/>
        </w:rPr>
        <w:t>chyby,</w:t>
      </w:r>
      <w:r>
        <w:rPr>
          <w:rFonts w:ascii="PT Serif" w:hAnsi="PT Serif"/>
          <w:color w:val="000000"/>
          <w:lang w:val="cs-CZ"/>
        </w:rPr>
        <w:t xml:space="preserve"> aplikační statistiky</w:t>
      </w:r>
      <w:r w:rsidR="000A0D99">
        <w:rPr>
          <w:rFonts w:ascii="PT Serif" w:hAnsi="PT Serif"/>
          <w:color w:val="000000"/>
          <w:lang w:val="cs-CZ"/>
        </w:rPr>
        <w:t xml:space="preserve"> či audity přístupů</w:t>
      </w:r>
      <w:r>
        <w:rPr>
          <w:rFonts w:ascii="PT Serif" w:hAnsi="PT Serif"/>
          <w:color w:val="000000"/>
          <w:lang w:val="cs-CZ"/>
        </w:rPr>
        <w:t xml:space="preserve"> a následně je přehledně vyhodnocovat</w:t>
      </w:r>
      <w:r w:rsidR="007945B8">
        <w:rPr>
          <w:rFonts w:ascii="PT Serif" w:hAnsi="PT Serif"/>
          <w:color w:val="000000"/>
          <w:lang w:val="cs-CZ"/>
        </w:rPr>
        <w:t xml:space="preserve"> a </w:t>
      </w:r>
      <w:proofErr w:type="spellStart"/>
      <w:r w:rsidR="007945B8">
        <w:rPr>
          <w:rFonts w:ascii="PT Serif" w:hAnsi="PT Serif"/>
          <w:color w:val="000000"/>
          <w:lang w:val="cs-CZ"/>
        </w:rPr>
        <w:t>prioritizovat</w:t>
      </w:r>
      <w:proofErr w:type="spellEnd"/>
      <w:r w:rsidR="007945B8">
        <w:rPr>
          <w:rFonts w:ascii="PT Serif" w:hAnsi="PT Serif"/>
          <w:color w:val="000000"/>
          <w:lang w:val="cs-CZ"/>
        </w:rPr>
        <w:t>.</w:t>
      </w:r>
      <w:r w:rsidR="001648B0" w:rsidRPr="00C84DC0">
        <w:rPr>
          <w:rFonts w:ascii="PT Serif" w:hAnsi="PT Serif"/>
          <w:lang w:val="cs-CZ"/>
        </w:rPr>
        <w:br/>
      </w:r>
    </w:p>
    <w:p w14:paraId="01919568" w14:textId="30863084" w:rsidR="00662D97" w:rsidRPr="00C84DC0" w:rsidRDefault="001648B0">
      <w:pPr>
        <w:spacing w:after="0"/>
        <w:rPr>
          <w:rFonts w:ascii="PT Serif" w:hAnsi="PT Serif"/>
          <w:lang w:val="cs-CZ"/>
        </w:rPr>
      </w:pPr>
      <w:r w:rsidRPr="00C84DC0">
        <w:rPr>
          <w:rFonts w:ascii="PT Serif" w:hAnsi="PT Serif"/>
          <w:color w:val="000000"/>
          <w:lang w:val="cs-CZ"/>
        </w:rPr>
        <w:t xml:space="preserve">Právě rychlá analýza nad vybranou podmnožinou dat, </w:t>
      </w:r>
      <w:r w:rsidR="00E02F8F">
        <w:rPr>
          <w:rFonts w:ascii="PT Serif" w:hAnsi="PT Serif"/>
          <w:color w:val="000000"/>
          <w:lang w:val="cs-CZ"/>
        </w:rPr>
        <w:t xml:space="preserve">různorodé datové zdroje, </w:t>
      </w:r>
      <w:r w:rsidRPr="00C84DC0">
        <w:rPr>
          <w:rFonts w:ascii="PT Serif" w:hAnsi="PT Serif"/>
          <w:color w:val="000000"/>
          <w:lang w:val="cs-CZ"/>
        </w:rPr>
        <w:t>schopnost interaktivního filtrování a rychlého nalezení podobností či anomálií se používá nejen v monitoringu infrastruktur, ale i při vyšetřování bezpečnostních incidentů. Moderní bezpečnostní</w:t>
      </w:r>
      <w:r w:rsidRPr="00C84DC0">
        <w:rPr>
          <w:rFonts w:ascii="PT Serif" w:hAnsi="PT Serif"/>
          <w:color w:val="000000"/>
          <w:lang w:val="cs-CZ"/>
        </w:rPr>
        <w:t xml:space="preserve"> operační centra využívají mnoha datových zdrojů pro korelace dat a rychlé, automatizované přípravy podkladů pro vyšetřování incidentů</w:t>
      </w:r>
      <w:r w:rsidR="00C84DC0">
        <w:rPr>
          <w:rFonts w:ascii="PT Serif" w:hAnsi="PT Serif"/>
          <w:color w:val="000000"/>
          <w:lang w:val="cs-CZ"/>
        </w:rPr>
        <w:t>, často provázané s některým ze známých systémů pro správu incidentů</w:t>
      </w:r>
      <w:r w:rsidRPr="00C84DC0">
        <w:rPr>
          <w:rFonts w:ascii="PT Serif" w:hAnsi="PT Serif"/>
          <w:color w:val="000000"/>
          <w:lang w:val="cs-CZ"/>
        </w:rPr>
        <w:t xml:space="preserve">. Z pohledu manažerů pak systémy typu </w:t>
      </w:r>
      <w:proofErr w:type="spellStart"/>
      <w:r w:rsidRPr="00C84DC0">
        <w:rPr>
          <w:rFonts w:ascii="PT Serif" w:hAnsi="PT Serif"/>
          <w:color w:val="000000"/>
          <w:lang w:val="cs-CZ"/>
        </w:rPr>
        <w:t>Splunk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 či </w:t>
      </w:r>
      <w:proofErr w:type="spellStart"/>
      <w:r w:rsidRPr="00C84DC0">
        <w:rPr>
          <w:rFonts w:ascii="PT Serif" w:hAnsi="PT Serif"/>
          <w:color w:val="000000"/>
          <w:lang w:val="cs-CZ"/>
        </w:rPr>
        <w:t>Elastic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 </w:t>
      </w:r>
      <w:proofErr w:type="spellStart"/>
      <w:r w:rsidRPr="00C84DC0">
        <w:rPr>
          <w:rFonts w:ascii="PT Serif" w:hAnsi="PT Serif"/>
          <w:color w:val="000000"/>
          <w:lang w:val="cs-CZ"/>
        </w:rPr>
        <w:t>Stack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 umožňují snadné vizualizace nastavených metrik, což může zry</w:t>
      </w:r>
      <w:r w:rsidRPr="00C84DC0">
        <w:rPr>
          <w:rFonts w:ascii="PT Serif" w:hAnsi="PT Serif"/>
          <w:color w:val="000000"/>
          <w:lang w:val="cs-CZ"/>
        </w:rPr>
        <w:t>chlit rozhodovací procesy v organizaci. Tomu všemu bychom rádi věnovali alespoň část našeho tutoriálu</w:t>
      </w:r>
      <w:r w:rsidR="006B1452">
        <w:rPr>
          <w:rFonts w:ascii="PT Serif" w:hAnsi="PT Serif"/>
          <w:color w:val="000000"/>
          <w:lang w:val="cs-CZ"/>
        </w:rPr>
        <w:t>.</w:t>
      </w:r>
      <w:r w:rsidRPr="00C84DC0">
        <w:rPr>
          <w:rFonts w:ascii="PT Serif" w:hAnsi="PT Serif"/>
          <w:lang w:val="cs-CZ"/>
        </w:rPr>
        <w:br/>
      </w:r>
    </w:p>
    <w:p w14:paraId="491D5F51" w14:textId="5A307EF7" w:rsidR="00662D97" w:rsidRDefault="001648B0">
      <w:pPr>
        <w:spacing w:after="0"/>
        <w:rPr>
          <w:rFonts w:ascii="PT Serif" w:hAnsi="PT Serif"/>
          <w:lang w:val="cs-CZ"/>
        </w:rPr>
      </w:pPr>
      <w:r w:rsidRPr="00C84DC0">
        <w:rPr>
          <w:rFonts w:ascii="PT Serif" w:hAnsi="PT Serif"/>
          <w:color w:val="000000"/>
          <w:lang w:val="cs-CZ"/>
        </w:rPr>
        <w:t xml:space="preserve">Na základě zájmu a zkušeností publika se také pokusíme předvést několik dalších projektů využívajících </w:t>
      </w:r>
      <w:proofErr w:type="spellStart"/>
      <w:r w:rsidRPr="00C84DC0">
        <w:rPr>
          <w:rFonts w:ascii="PT Serif" w:hAnsi="PT Serif"/>
          <w:color w:val="000000"/>
          <w:lang w:val="cs-CZ"/>
        </w:rPr>
        <w:t>ElasticSearch</w:t>
      </w:r>
      <w:proofErr w:type="spellEnd"/>
      <w:r w:rsidR="00692AB8">
        <w:rPr>
          <w:rFonts w:ascii="PT Serif" w:hAnsi="PT Serif"/>
          <w:color w:val="000000"/>
          <w:lang w:val="cs-CZ"/>
        </w:rPr>
        <w:t xml:space="preserve">, například </w:t>
      </w:r>
      <w:proofErr w:type="spellStart"/>
      <w:r w:rsidR="004947A2" w:rsidRPr="004947A2">
        <w:rPr>
          <w:rFonts w:ascii="PT Serif" w:hAnsi="PT Serif"/>
          <w:i/>
          <w:color w:val="000000"/>
          <w:lang w:val="cs-CZ"/>
        </w:rPr>
        <w:t>nightHawk</w:t>
      </w:r>
      <w:proofErr w:type="spellEnd"/>
      <w:r w:rsidR="004947A2" w:rsidRPr="004947A2">
        <w:rPr>
          <w:rFonts w:ascii="PT Serif" w:hAnsi="PT Serif"/>
          <w:i/>
          <w:color w:val="000000"/>
          <w:lang w:val="cs-CZ"/>
        </w:rPr>
        <w:t xml:space="preserve"> Response</w:t>
      </w:r>
      <w:r>
        <w:rPr>
          <w:rFonts w:ascii="PT Serif" w:hAnsi="PT Serif"/>
          <w:i/>
          <w:color w:val="000000"/>
          <w:lang w:val="cs-CZ"/>
        </w:rPr>
        <w:t xml:space="preserve"> </w:t>
      </w:r>
      <w:r>
        <w:rPr>
          <w:rFonts w:ascii="PT Serif" w:hAnsi="PT Serif"/>
          <w:color w:val="000000"/>
          <w:lang w:val="cs-CZ"/>
        </w:rPr>
        <w:t>[4]</w:t>
      </w:r>
      <w:r w:rsidR="004947A2">
        <w:rPr>
          <w:rFonts w:ascii="PT Serif" w:hAnsi="PT Serif"/>
          <w:color w:val="000000"/>
          <w:lang w:val="cs-CZ"/>
        </w:rPr>
        <w:t xml:space="preserve"> </w:t>
      </w:r>
      <w:r w:rsidR="00692AB8">
        <w:rPr>
          <w:rFonts w:ascii="PT Serif" w:hAnsi="PT Serif"/>
          <w:color w:val="000000"/>
          <w:lang w:val="cs-CZ"/>
        </w:rPr>
        <w:t>pro rychlejší analýzu bezpečnostních incidentů.</w:t>
      </w:r>
      <w:r w:rsidRPr="00C84DC0">
        <w:rPr>
          <w:rFonts w:ascii="PT Serif" w:hAnsi="PT Serif"/>
          <w:lang w:val="cs-CZ"/>
        </w:rPr>
        <w:br/>
      </w:r>
    </w:p>
    <w:p w14:paraId="06DE8A89" w14:textId="0F85DF01" w:rsidR="00662D97" w:rsidRPr="00C84DC0" w:rsidRDefault="00280E3F" w:rsidP="00C84DC0">
      <w:pPr>
        <w:spacing w:after="0"/>
        <w:rPr>
          <w:rFonts w:ascii="PT Serif" w:hAnsi="PT Serif"/>
          <w:lang w:val="cs-CZ"/>
        </w:rPr>
      </w:pPr>
      <w:r w:rsidRPr="00C84DC0">
        <w:rPr>
          <w:rFonts w:ascii="PT Serif" w:hAnsi="PT Serif"/>
          <w:color w:val="000000"/>
          <w:lang w:val="cs-CZ"/>
        </w:rPr>
        <w:t xml:space="preserve">Pro potřeby tutoriálu budeme využívat zdarma dostupnou verzi </w:t>
      </w:r>
      <w:proofErr w:type="spellStart"/>
      <w:r w:rsidRPr="00C84DC0">
        <w:rPr>
          <w:rFonts w:ascii="PT Serif" w:hAnsi="PT Serif"/>
          <w:color w:val="000000"/>
          <w:lang w:val="cs-CZ"/>
        </w:rPr>
        <w:t>Splunku</w:t>
      </w:r>
      <w:proofErr w:type="spellEnd"/>
      <w:r w:rsidR="001648B0">
        <w:rPr>
          <w:rFonts w:ascii="PT Serif" w:hAnsi="PT Serif"/>
          <w:color w:val="000000"/>
          <w:lang w:val="cs-CZ"/>
        </w:rPr>
        <w:t xml:space="preserve"> [1]</w:t>
      </w:r>
      <w:r w:rsidRPr="00C84DC0">
        <w:rPr>
          <w:rFonts w:ascii="PT Serif" w:hAnsi="PT Serif"/>
          <w:color w:val="000000"/>
          <w:lang w:val="cs-CZ"/>
        </w:rPr>
        <w:t xml:space="preserve"> s omezením na 500 MB dat denně. Vše potřebné pro využití </w:t>
      </w:r>
      <w:proofErr w:type="spellStart"/>
      <w:r w:rsidRPr="00C84DC0">
        <w:rPr>
          <w:rFonts w:ascii="PT Serif" w:hAnsi="PT Serif"/>
          <w:color w:val="000000"/>
          <w:lang w:val="cs-CZ"/>
        </w:rPr>
        <w:t>Elastic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 </w:t>
      </w:r>
      <w:proofErr w:type="spellStart"/>
      <w:r w:rsidRPr="00C84DC0">
        <w:rPr>
          <w:rFonts w:ascii="PT Serif" w:hAnsi="PT Serif"/>
          <w:color w:val="000000"/>
          <w:lang w:val="cs-CZ"/>
        </w:rPr>
        <w:t>Stacku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 bude předpřipravené v obrazu pro některé z </w:t>
      </w:r>
      <w:proofErr w:type="spellStart"/>
      <w:r w:rsidRPr="00C84DC0">
        <w:rPr>
          <w:rFonts w:ascii="PT Serif" w:hAnsi="PT Serif"/>
          <w:color w:val="000000"/>
          <w:lang w:val="cs-CZ"/>
        </w:rPr>
        <w:t>virtualizačních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 řešení (</w:t>
      </w:r>
      <w:proofErr w:type="spellStart"/>
      <w:r w:rsidRPr="00C84DC0">
        <w:rPr>
          <w:rFonts w:ascii="PT Serif" w:hAnsi="PT Serif"/>
          <w:color w:val="000000"/>
          <w:lang w:val="cs-CZ"/>
        </w:rPr>
        <w:t>VMWare</w:t>
      </w:r>
      <w:proofErr w:type="spellEnd"/>
      <w:r w:rsidRPr="00C84DC0">
        <w:rPr>
          <w:rFonts w:ascii="PT Serif" w:hAnsi="PT Serif"/>
          <w:color w:val="000000"/>
          <w:lang w:val="cs-CZ"/>
        </w:rPr>
        <w:t xml:space="preserve"> nebo </w:t>
      </w:r>
      <w:proofErr w:type="spellStart"/>
      <w:r w:rsidRPr="00C84DC0">
        <w:rPr>
          <w:rFonts w:ascii="PT Serif" w:hAnsi="PT Serif"/>
          <w:color w:val="000000"/>
          <w:lang w:val="cs-CZ"/>
        </w:rPr>
        <w:t>VirtualBox</w:t>
      </w:r>
      <w:proofErr w:type="spellEnd"/>
      <w:r w:rsidRPr="00C84DC0">
        <w:rPr>
          <w:rFonts w:ascii="PT Serif" w:hAnsi="PT Serif"/>
          <w:color w:val="000000"/>
          <w:lang w:val="cs-CZ"/>
        </w:rPr>
        <w:t>), což je i největší nezbytná nutná podmínka pro praktickou část tutoriálu.</w:t>
      </w:r>
      <w:r>
        <w:rPr>
          <w:rFonts w:ascii="PT Serif" w:hAnsi="PT Serif"/>
          <w:color w:val="000000"/>
          <w:lang w:val="cs-CZ"/>
        </w:rPr>
        <w:t xml:space="preserve"> </w:t>
      </w:r>
      <w:r w:rsidR="00C84DC0">
        <w:rPr>
          <w:rFonts w:ascii="PT Serif" w:hAnsi="PT Serif"/>
          <w:lang w:val="cs-CZ"/>
        </w:rPr>
        <w:t>A pokud se vám nechce čekat až na tutoriál</w:t>
      </w:r>
      <w:r>
        <w:rPr>
          <w:rFonts w:ascii="PT Serif" w:hAnsi="PT Serif"/>
          <w:lang w:val="cs-CZ"/>
        </w:rPr>
        <w:t xml:space="preserve"> nebo</w:t>
      </w:r>
      <w:r w:rsidR="00C84DC0">
        <w:rPr>
          <w:rFonts w:ascii="PT Serif" w:hAnsi="PT Serif"/>
          <w:lang w:val="cs-CZ"/>
        </w:rPr>
        <w:t xml:space="preserve"> trávit čas instalací ať již </w:t>
      </w:r>
      <w:proofErr w:type="spellStart"/>
      <w:r w:rsidR="00C84DC0">
        <w:rPr>
          <w:rFonts w:ascii="PT Serif" w:hAnsi="PT Serif"/>
          <w:lang w:val="cs-CZ"/>
        </w:rPr>
        <w:t>Splunku</w:t>
      </w:r>
      <w:proofErr w:type="spellEnd"/>
      <w:r w:rsidR="00C84DC0">
        <w:rPr>
          <w:rFonts w:ascii="PT Serif" w:hAnsi="PT Serif"/>
          <w:lang w:val="cs-CZ"/>
        </w:rPr>
        <w:t xml:space="preserve"> nebo </w:t>
      </w:r>
      <w:proofErr w:type="spellStart"/>
      <w:r w:rsidR="00C84DC0">
        <w:rPr>
          <w:rFonts w:ascii="PT Serif" w:hAnsi="PT Serif"/>
          <w:lang w:val="cs-CZ"/>
        </w:rPr>
        <w:t>Elastic</w:t>
      </w:r>
      <w:proofErr w:type="spellEnd"/>
      <w:r w:rsidR="00C84DC0">
        <w:rPr>
          <w:rFonts w:ascii="PT Serif" w:hAnsi="PT Serif"/>
          <w:lang w:val="cs-CZ"/>
        </w:rPr>
        <w:t xml:space="preserve"> </w:t>
      </w:r>
      <w:proofErr w:type="spellStart"/>
      <w:r w:rsidR="00C84DC0">
        <w:rPr>
          <w:rFonts w:ascii="PT Serif" w:hAnsi="PT Serif"/>
          <w:lang w:val="cs-CZ"/>
        </w:rPr>
        <w:t>Stacku</w:t>
      </w:r>
      <w:proofErr w:type="spellEnd"/>
      <w:r w:rsidR="00C84DC0">
        <w:rPr>
          <w:rFonts w:ascii="PT Serif" w:hAnsi="PT Serif"/>
          <w:lang w:val="cs-CZ"/>
        </w:rPr>
        <w:t>, můžete směle využít možností řešení 21. století – obě řešení (</w:t>
      </w:r>
      <w:proofErr w:type="spellStart"/>
      <w:r w:rsidR="001648B0">
        <w:rPr>
          <w:rFonts w:ascii="PT Serif" w:hAnsi="PT Serif"/>
          <w:lang w:val="cs-CZ"/>
        </w:rPr>
        <w:t>Splunk</w:t>
      </w:r>
      <w:proofErr w:type="spellEnd"/>
      <w:r w:rsidR="001648B0">
        <w:rPr>
          <w:rFonts w:ascii="PT Serif" w:hAnsi="PT Serif"/>
          <w:lang w:val="cs-CZ"/>
        </w:rPr>
        <w:t xml:space="preserve"> </w:t>
      </w:r>
      <w:proofErr w:type="spellStart"/>
      <w:r w:rsidR="001648B0">
        <w:rPr>
          <w:rFonts w:ascii="PT Serif" w:hAnsi="PT Serif"/>
          <w:lang w:val="cs-CZ"/>
        </w:rPr>
        <w:t>Cloud</w:t>
      </w:r>
      <w:proofErr w:type="spellEnd"/>
      <w:r w:rsidR="001648B0">
        <w:rPr>
          <w:rFonts w:ascii="PT Serif" w:hAnsi="PT Serif"/>
          <w:lang w:val="cs-CZ"/>
        </w:rPr>
        <w:t xml:space="preserve"> [2] či </w:t>
      </w:r>
      <w:r w:rsidR="00C84DC0">
        <w:rPr>
          <w:rFonts w:ascii="PT Serif" w:hAnsi="PT Serif"/>
          <w:lang w:val="cs-CZ"/>
        </w:rPr>
        <w:t xml:space="preserve">u </w:t>
      </w:r>
      <w:proofErr w:type="spellStart"/>
      <w:r w:rsidR="00C84DC0">
        <w:rPr>
          <w:rFonts w:ascii="PT Serif" w:hAnsi="PT Serif"/>
          <w:lang w:val="cs-CZ"/>
        </w:rPr>
        <w:t>Elastic</w:t>
      </w:r>
      <w:proofErr w:type="spellEnd"/>
      <w:r w:rsidR="00C84DC0">
        <w:rPr>
          <w:rFonts w:ascii="PT Serif" w:hAnsi="PT Serif"/>
          <w:lang w:val="cs-CZ"/>
        </w:rPr>
        <w:t xml:space="preserve"> </w:t>
      </w:r>
      <w:proofErr w:type="spellStart"/>
      <w:r w:rsidR="00C84DC0">
        <w:rPr>
          <w:rFonts w:ascii="PT Serif" w:hAnsi="PT Serif"/>
          <w:lang w:val="cs-CZ"/>
        </w:rPr>
        <w:t>Stacku</w:t>
      </w:r>
      <w:proofErr w:type="spellEnd"/>
      <w:r w:rsidR="00C84DC0">
        <w:rPr>
          <w:rFonts w:ascii="PT Serif" w:hAnsi="PT Serif"/>
          <w:lang w:val="cs-CZ"/>
        </w:rPr>
        <w:t xml:space="preserve"> </w:t>
      </w:r>
      <w:r w:rsidR="00DC269B">
        <w:rPr>
          <w:rFonts w:ascii="PT Serif" w:hAnsi="PT Serif"/>
          <w:lang w:val="cs-CZ"/>
        </w:rPr>
        <w:t>např.</w:t>
      </w:r>
      <w:r w:rsidR="00C84DC0">
        <w:rPr>
          <w:rFonts w:ascii="PT Serif" w:hAnsi="PT Serif"/>
          <w:lang w:val="cs-CZ"/>
        </w:rPr>
        <w:t xml:space="preserve"> </w:t>
      </w:r>
      <w:r w:rsidR="007B7E10">
        <w:rPr>
          <w:rFonts w:ascii="PT Serif" w:hAnsi="PT Serif"/>
          <w:lang w:val="cs-CZ"/>
        </w:rPr>
        <w:t xml:space="preserve">ve variantě </w:t>
      </w:r>
      <w:proofErr w:type="spellStart"/>
      <w:r w:rsidR="00C84DC0">
        <w:rPr>
          <w:rFonts w:ascii="PT Serif" w:hAnsi="PT Serif"/>
          <w:lang w:val="cs-CZ"/>
        </w:rPr>
        <w:t>Logsene</w:t>
      </w:r>
      <w:proofErr w:type="spellEnd"/>
      <w:r w:rsidR="001648B0">
        <w:rPr>
          <w:rFonts w:ascii="PT Serif" w:hAnsi="PT Serif"/>
          <w:lang w:val="cs-CZ"/>
        </w:rPr>
        <w:t xml:space="preserve"> </w:t>
      </w:r>
      <w:r w:rsidR="001648B0">
        <w:rPr>
          <w:rFonts w:ascii="PT Serif" w:hAnsi="PT Serif"/>
        </w:rPr>
        <w:t>[3]</w:t>
      </w:r>
      <w:r w:rsidR="00C84DC0">
        <w:rPr>
          <w:rFonts w:ascii="PT Serif" w:hAnsi="PT Serif"/>
          <w:lang w:val="cs-CZ"/>
        </w:rPr>
        <w:t xml:space="preserve">) je možné </w:t>
      </w:r>
      <w:r w:rsidR="00C84DC0">
        <w:rPr>
          <w:rFonts w:ascii="PT Serif" w:hAnsi="PT Serif"/>
          <w:lang w:val="cs-CZ"/>
        </w:rPr>
        <w:lastRenderedPageBreak/>
        <w:t>zdarma za určitých podmínek využívat v</w:t>
      </w:r>
      <w:r w:rsidR="00054341">
        <w:rPr>
          <w:rFonts w:ascii="PT Serif" w:hAnsi="PT Serif"/>
          <w:lang w:val="cs-CZ"/>
        </w:rPr>
        <w:t> </w:t>
      </w:r>
      <w:proofErr w:type="spellStart"/>
      <w:r w:rsidR="00054341">
        <w:rPr>
          <w:rFonts w:ascii="PT Serif" w:hAnsi="PT Serif"/>
          <w:lang w:val="cs-CZ"/>
        </w:rPr>
        <w:t>cloudu</w:t>
      </w:r>
      <w:proofErr w:type="spellEnd"/>
      <w:r w:rsidR="00054341">
        <w:rPr>
          <w:rFonts w:ascii="PT Serif" w:hAnsi="PT Serif"/>
          <w:lang w:val="cs-CZ"/>
        </w:rPr>
        <w:t>. J</w:t>
      </w:r>
      <w:r w:rsidR="00C84DC0">
        <w:rPr>
          <w:rFonts w:ascii="PT Serif" w:hAnsi="PT Serif"/>
          <w:lang w:val="cs-CZ"/>
        </w:rPr>
        <w:t>en si řádně rozmyslete, jaká data tam chcete či můžete posílat.</w:t>
      </w:r>
      <w:bookmarkStart w:id="0" w:name="_GoBack"/>
      <w:bookmarkEnd w:id="0"/>
      <w:r w:rsidR="001648B0" w:rsidRPr="00C84DC0">
        <w:rPr>
          <w:rFonts w:ascii="PT Serif" w:hAnsi="PT Serif"/>
          <w:lang w:val="cs-CZ"/>
        </w:rPr>
        <w:br/>
      </w:r>
    </w:p>
    <w:p w14:paraId="22755C20" w14:textId="580573B8" w:rsidR="00662D97" w:rsidRPr="00C84DC0" w:rsidRDefault="002771A2">
      <w:pPr>
        <w:spacing w:after="0"/>
        <w:rPr>
          <w:rFonts w:ascii="PT Serif" w:hAnsi="PT Serif"/>
          <w:lang w:val="cs-CZ"/>
        </w:rPr>
      </w:pPr>
      <w:r>
        <w:rPr>
          <w:rFonts w:ascii="PT Serif" w:hAnsi="PT Serif"/>
          <w:color w:val="000000"/>
          <w:lang w:val="cs-CZ"/>
        </w:rPr>
        <w:t>Reference</w:t>
      </w:r>
    </w:p>
    <w:p w14:paraId="0B5BED81" w14:textId="05063F8C" w:rsidR="00662D97" w:rsidRPr="00C84DC0" w:rsidRDefault="00F264D0">
      <w:pPr>
        <w:numPr>
          <w:ilvl w:val="0"/>
          <w:numId w:val="2"/>
        </w:numPr>
        <w:spacing w:after="0"/>
        <w:rPr>
          <w:rFonts w:ascii="PT Serif" w:hAnsi="PT Serif"/>
          <w:lang w:val="cs-CZ"/>
        </w:rPr>
      </w:pPr>
      <w:r w:rsidRPr="00F264D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Try </w:t>
      </w:r>
      <w:proofErr w:type="spellStart"/>
      <w:r w:rsidRPr="00F264D0">
        <w:rPr>
          <w:rFonts w:ascii="Helvetica" w:eastAsia="Times New Roman" w:hAnsi="Helvetica" w:cs="Times New Roman"/>
          <w:color w:val="333333"/>
          <w:sz w:val="21"/>
          <w:szCs w:val="21"/>
        </w:rPr>
        <w:t>Splunk</w:t>
      </w:r>
      <w:proofErr w:type="spellEnd"/>
      <w:r w:rsidRPr="00F264D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Cloud </w:t>
      </w:r>
      <w:proofErr w:type="gramStart"/>
      <w:r w:rsidRPr="00F264D0">
        <w:rPr>
          <w:rFonts w:ascii="Helvetica" w:eastAsia="Times New Roman" w:hAnsi="Helvetica" w:cs="Times New Roman"/>
          <w:color w:val="333333"/>
          <w:sz w:val="21"/>
          <w:szCs w:val="21"/>
        </w:rPr>
        <w:t>For</w:t>
      </w:r>
      <w:proofErr w:type="gramEnd"/>
      <w:r w:rsidRPr="00F264D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Free. </w:t>
      </w:r>
      <w:proofErr w:type="spellStart"/>
      <w:r w:rsidRPr="00F264D0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Splunk</w:t>
      </w:r>
      <w:proofErr w:type="spellEnd"/>
      <w:r w:rsidRPr="00F264D0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, Inc. </w:t>
      </w:r>
      <w:r w:rsidR="001648B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[online]. </w:t>
      </w:r>
      <w:r w:rsidR="00114DD6">
        <w:rPr>
          <w:rFonts w:ascii="Helvetica" w:eastAsia="Times New Roman" w:hAnsi="Helvetica" w:cs="Times New Roman"/>
          <w:color w:val="333333"/>
          <w:sz w:val="21"/>
          <w:szCs w:val="21"/>
        </w:rPr>
        <w:t>[cit. 2016-09-01</w:t>
      </w:r>
      <w:r w:rsidRPr="00F264D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]. </w:t>
      </w:r>
      <w:proofErr w:type="spellStart"/>
      <w:r w:rsidRPr="00F264D0">
        <w:rPr>
          <w:rFonts w:ascii="Helvetica" w:eastAsia="Times New Roman" w:hAnsi="Helvetica" w:cs="Times New Roman"/>
          <w:color w:val="333333"/>
          <w:sz w:val="21"/>
          <w:szCs w:val="21"/>
        </w:rPr>
        <w:t>Dostupné</w:t>
      </w:r>
      <w:proofErr w:type="spellEnd"/>
      <w:r w:rsidRPr="00F264D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z: </w:t>
      </w:r>
      <w:r w:rsidRPr="00F264D0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https://www.splunk.com/page/sign_up/cloudtria</w:t>
      </w:r>
      <w:r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l</w:t>
      </w:r>
    </w:p>
    <w:p w14:paraId="60B311FA" w14:textId="2E27369A" w:rsidR="00662D97" w:rsidRPr="00F264D0" w:rsidRDefault="00F264D0" w:rsidP="00F264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4D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Free Trials and Downloads. </w:t>
      </w:r>
      <w:proofErr w:type="spellStart"/>
      <w:r w:rsidRPr="00F264D0">
        <w:rPr>
          <w:rFonts w:ascii="Helvetica" w:eastAsia="Times New Roman" w:hAnsi="Helvetica" w:cs="Times New Roman"/>
          <w:i/>
          <w:iCs/>
          <w:color w:val="333333"/>
          <w:sz w:val="21"/>
          <w:szCs w:val="21"/>
          <w:shd w:val="clear" w:color="auto" w:fill="FFFFFF"/>
        </w:rPr>
        <w:t>Splunk</w:t>
      </w:r>
      <w:proofErr w:type="spellEnd"/>
      <w:r w:rsidRPr="00F264D0">
        <w:rPr>
          <w:rFonts w:ascii="Helvetica" w:eastAsia="Times New Roman" w:hAnsi="Helvetica" w:cs="Times New Roman"/>
          <w:i/>
          <w:iCs/>
          <w:color w:val="333333"/>
          <w:sz w:val="21"/>
          <w:szCs w:val="21"/>
          <w:shd w:val="clear" w:color="auto" w:fill="FFFFFF"/>
        </w:rPr>
        <w:t>, Inc. </w:t>
      </w:r>
      <w:r w:rsidR="001648B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[online].</w:t>
      </w:r>
      <w:r w:rsidR="00114DD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[cit. 2016-09-01</w:t>
      </w:r>
      <w:r w:rsidRPr="00F264D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]. </w:t>
      </w:r>
      <w:proofErr w:type="spellStart"/>
      <w:r w:rsidRPr="00F264D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Dostupné</w:t>
      </w:r>
      <w:proofErr w:type="spellEnd"/>
      <w:r w:rsidRPr="00F264D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z: </w:t>
      </w:r>
      <w:r w:rsidRPr="00F264D0">
        <w:rPr>
          <w:rFonts w:ascii="Helvetica" w:eastAsia="Times New Roman" w:hAnsi="Helvetica" w:cs="Times New Roman"/>
          <w:i/>
          <w:iCs/>
          <w:color w:val="333333"/>
          <w:sz w:val="21"/>
          <w:szCs w:val="21"/>
          <w:shd w:val="clear" w:color="auto" w:fill="FFFFFF"/>
        </w:rPr>
        <w:t>https://www.splunk.com/en_us/download.html</w:t>
      </w:r>
    </w:p>
    <w:p w14:paraId="1D0A8E11" w14:textId="256DBEF8" w:rsidR="002771A2" w:rsidRPr="00114DD6" w:rsidRDefault="00114DD6" w:rsidP="00114DD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DD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Log Management &amp; Analytics. </w:t>
      </w:r>
      <w:proofErr w:type="spellStart"/>
      <w:r w:rsidRPr="00114DD6">
        <w:rPr>
          <w:rFonts w:ascii="Helvetica" w:eastAsia="Times New Roman" w:hAnsi="Helvetica" w:cs="Times New Roman"/>
          <w:i/>
          <w:iCs/>
          <w:color w:val="333333"/>
          <w:sz w:val="21"/>
          <w:szCs w:val="21"/>
          <w:shd w:val="clear" w:color="auto" w:fill="FFFFFF"/>
        </w:rPr>
        <w:t>Sematext</w:t>
      </w:r>
      <w:proofErr w:type="spellEnd"/>
      <w:r w:rsidRPr="00114DD6">
        <w:rPr>
          <w:rFonts w:ascii="Helvetica" w:eastAsia="Times New Roman" w:hAnsi="Helvetica" w:cs="Times New Roman"/>
          <w:i/>
          <w:iCs/>
          <w:color w:val="333333"/>
          <w:sz w:val="21"/>
          <w:szCs w:val="21"/>
          <w:shd w:val="clear" w:color="auto" w:fill="FFFFFF"/>
        </w:rPr>
        <w:t>. </w:t>
      </w:r>
      <w:r w:rsidR="001648B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[online]. </w:t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[cit. 2016-09-01</w:t>
      </w:r>
      <w:r w:rsidRPr="00114DD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]. </w:t>
      </w:r>
      <w:proofErr w:type="spellStart"/>
      <w:r w:rsidRPr="00114DD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Dostupné</w:t>
      </w:r>
      <w:proofErr w:type="spellEnd"/>
      <w:r w:rsidRPr="00114DD6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z: </w:t>
      </w:r>
      <w:r w:rsidRPr="00114DD6">
        <w:rPr>
          <w:rFonts w:ascii="Helvetica" w:eastAsia="Times New Roman" w:hAnsi="Helvetica" w:cs="Times New Roman"/>
          <w:i/>
          <w:iCs/>
          <w:color w:val="333333"/>
          <w:sz w:val="21"/>
          <w:szCs w:val="21"/>
          <w:shd w:val="clear" w:color="auto" w:fill="FFFFFF"/>
        </w:rPr>
        <w:t>https://sematext.com/logsene/</w:t>
      </w:r>
    </w:p>
    <w:p w14:paraId="1BB3B396" w14:textId="77777777" w:rsidR="001648B0" w:rsidRPr="001648B0" w:rsidRDefault="001648B0" w:rsidP="001648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48B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nightHawk</w:t>
      </w:r>
      <w:proofErr w:type="spellEnd"/>
      <w:r w:rsidRPr="001648B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Response. </w:t>
      </w:r>
      <w:proofErr w:type="spellStart"/>
      <w:r w:rsidRPr="001648B0">
        <w:rPr>
          <w:rFonts w:ascii="Helvetica" w:eastAsia="Times New Roman" w:hAnsi="Helvetica" w:cs="Times New Roman"/>
          <w:i/>
          <w:iCs/>
          <w:color w:val="333333"/>
          <w:sz w:val="21"/>
          <w:szCs w:val="21"/>
          <w:shd w:val="clear" w:color="auto" w:fill="FFFFFF"/>
        </w:rPr>
        <w:t>Asynchronus</w:t>
      </w:r>
      <w:proofErr w:type="spellEnd"/>
      <w:r w:rsidRPr="001648B0">
        <w:rPr>
          <w:rFonts w:ascii="Helvetica" w:eastAsia="Times New Roman" w:hAnsi="Helvetica" w:cs="Times New Roman"/>
          <w:i/>
          <w:iCs/>
          <w:color w:val="333333"/>
          <w:sz w:val="21"/>
          <w:szCs w:val="21"/>
          <w:shd w:val="clear" w:color="auto" w:fill="FFFFFF"/>
        </w:rPr>
        <w:t xml:space="preserve"> forensic data presentation. </w:t>
      </w:r>
      <w:r w:rsidRPr="001648B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[online]. [cit. 2016-09-15]. </w:t>
      </w:r>
      <w:proofErr w:type="spellStart"/>
      <w:r w:rsidRPr="001648B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Dostupné</w:t>
      </w:r>
      <w:proofErr w:type="spellEnd"/>
      <w:r w:rsidRPr="001648B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1648B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z:</w:t>
      </w:r>
      <w:r w:rsidRPr="001648B0">
        <w:rPr>
          <w:rFonts w:ascii="Helvetica" w:eastAsia="Times New Roman" w:hAnsi="Helvetica" w:cs="Times New Roman"/>
          <w:i/>
          <w:iCs/>
          <w:color w:val="333333"/>
          <w:sz w:val="21"/>
          <w:szCs w:val="21"/>
          <w:shd w:val="clear" w:color="auto" w:fill="FFFFFF"/>
        </w:rPr>
        <w:t>https</w:t>
      </w:r>
      <w:proofErr w:type="spellEnd"/>
      <w:r w:rsidRPr="001648B0">
        <w:rPr>
          <w:rFonts w:ascii="Helvetica" w:eastAsia="Times New Roman" w:hAnsi="Helvetica" w:cs="Times New Roman"/>
          <w:i/>
          <w:iCs/>
          <w:color w:val="333333"/>
          <w:sz w:val="21"/>
          <w:szCs w:val="21"/>
          <w:shd w:val="clear" w:color="auto" w:fill="FFFFFF"/>
        </w:rPr>
        <w:t>://github.com/</w:t>
      </w:r>
      <w:proofErr w:type="spellStart"/>
      <w:r w:rsidRPr="001648B0">
        <w:rPr>
          <w:rFonts w:ascii="Helvetica" w:eastAsia="Times New Roman" w:hAnsi="Helvetica" w:cs="Times New Roman"/>
          <w:i/>
          <w:iCs/>
          <w:color w:val="333333"/>
          <w:sz w:val="21"/>
          <w:szCs w:val="21"/>
          <w:shd w:val="clear" w:color="auto" w:fill="FFFFFF"/>
        </w:rPr>
        <w:t>biggiesmallsAG</w:t>
      </w:r>
      <w:proofErr w:type="spellEnd"/>
      <w:r w:rsidRPr="001648B0">
        <w:rPr>
          <w:rFonts w:ascii="Helvetica" w:eastAsia="Times New Roman" w:hAnsi="Helvetica" w:cs="Times New Roman"/>
          <w:i/>
          <w:iCs/>
          <w:color w:val="333333"/>
          <w:sz w:val="21"/>
          <w:szCs w:val="21"/>
          <w:shd w:val="clear" w:color="auto" w:fill="FFFFFF"/>
        </w:rPr>
        <w:t>/</w:t>
      </w:r>
      <w:proofErr w:type="spellStart"/>
      <w:r w:rsidRPr="001648B0">
        <w:rPr>
          <w:rFonts w:ascii="Helvetica" w:eastAsia="Times New Roman" w:hAnsi="Helvetica" w:cs="Times New Roman"/>
          <w:i/>
          <w:iCs/>
          <w:color w:val="333333"/>
          <w:sz w:val="21"/>
          <w:szCs w:val="21"/>
          <w:shd w:val="clear" w:color="auto" w:fill="FFFFFF"/>
        </w:rPr>
        <w:t>nightHawkResponse</w:t>
      </w:r>
      <w:proofErr w:type="spellEnd"/>
      <w:proofErr w:type="gramEnd"/>
    </w:p>
    <w:p w14:paraId="2AF3CBFF" w14:textId="77777777" w:rsidR="00F264D0" w:rsidRPr="00F264D0" w:rsidRDefault="00F264D0" w:rsidP="001648B0">
      <w:pPr>
        <w:spacing w:after="0"/>
        <w:ind w:left="960"/>
        <w:rPr>
          <w:rFonts w:ascii="PT Serif" w:hAnsi="PT Serif"/>
          <w:lang w:val="cs-CZ"/>
        </w:rPr>
      </w:pPr>
    </w:p>
    <w:p w14:paraId="159B52F7" w14:textId="77777777" w:rsidR="00F264D0" w:rsidRPr="002771A2" w:rsidRDefault="00F264D0" w:rsidP="00F264D0">
      <w:pPr>
        <w:spacing w:after="0"/>
        <w:rPr>
          <w:rFonts w:ascii="PT Serif" w:hAnsi="PT Serif"/>
          <w:lang w:val="cs-CZ"/>
        </w:rPr>
      </w:pPr>
    </w:p>
    <w:sectPr w:rsidR="00F264D0" w:rsidRPr="002771A2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D3792"/>
    <w:multiLevelType w:val="multilevel"/>
    <w:tmpl w:val="4CC2FC4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E9B7664"/>
    <w:multiLevelType w:val="multilevel"/>
    <w:tmpl w:val="625034E2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2D97"/>
    <w:rsid w:val="00031099"/>
    <w:rsid w:val="00054341"/>
    <w:rsid w:val="000A00F9"/>
    <w:rsid w:val="000A0D99"/>
    <w:rsid w:val="000C19E2"/>
    <w:rsid w:val="00106E90"/>
    <w:rsid w:val="00114DD6"/>
    <w:rsid w:val="001648B0"/>
    <w:rsid w:val="001F40BA"/>
    <w:rsid w:val="00203E46"/>
    <w:rsid w:val="002771A2"/>
    <w:rsid w:val="00280E3F"/>
    <w:rsid w:val="00373980"/>
    <w:rsid w:val="00402652"/>
    <w:rsid w:val="004268C8"/>
    <w:rsid w:val="004947A2"/>
    <w:rsid w:val="00517B7B"/>
    <w:rsid w:val="005965BA"/>
    <w:rsid w:val="00646302"/>
    <w:rsid w:val="00662D97"/>
    <w:rsid w:val="00666598"/>
    <w:rsid w:val="00692AB8"/>
    <w:rsid w:val="006B1452"/>
    <w:rsid w:val="007619A6"/>
    <w:rsid w:val="007945B8"/>
    <w:rsid w:val="007B7E10"/>
    <w:rsid w:val="0081063F"/>
    <w:rsid w:val="0091067A"/>
    <w:rsid w:val="00935C02"/>
    <w:rsid w:val="009A64B9"/>
    <w:rsid w:val="00C84DC0"/>
    <w:rsid w:val="00DC269B"/>
    <w:rsid w:val="00E02F8F"/>
    <w:rsid w:val="00E46BE4"/>
    <w:rsid w:val="00F2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CC95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ocDefaults">
    <w:name w:val="DocDefaults"/>
  </w:style>
  <w:style w:type="character" w:customStyle="1" w:styleId="apple-converted-space">
    <w:name w:val="apple-converted-space"/>
    <w:basedOn w:val="DefaultParagraphFont"/>
    <w:rsid w:val="00F264D0"/>
  </w:style>
  <w:style w:type="paragraph" w:styleId="ListParagraph">
    <w:name w:val="List Paragraph"/>
    <w:basedOn w:val="Normal"/>
    <w:uiPriority w:val="99"/>
    <w:rsid w:val="00F264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4D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860</Words>
  <Characters>4902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26</cp:revision>
  <dcterms:created xsi:type="dcterms:W3CDTF">2016-09-15T19:48:00Z</dcterms:created>
  <dcterms:modified xsi:type="dcterms:W3CDTF">2016-09-15T21:00:00Z</dcterms:modified>
</cp:coreProperties>
</file>